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Performance Review Report</w:t>
      </w:r>
    </w:p>
    <w:p>
      <w:r>
        <w:t>Author: John Doe</w:t>
      </w:r>
    </w:p>
    <w:p>
      <w:pPr>
        <w:pStyle w:val="Heading1"/>
      </w:pPr>
      <w:r>
        <w:t>Review Summary</w:t>
      </w:r>
    </w:p>
    <w:p>
      <w:r>
        <w:t>The performance review for the current evaluation period indicates substantial progress in several key areas. Team collaboration, project delivery timelines, and individual initiative have all shown measurable improvements. This review summarizes both strengths and areas for development observed during the review period.</w:t>
      </w:r>
    </w:p>
    <w:p>
      <w:pPr>
        <w:pStyle w:val="Heading2"/>
      </w:pPr>
      <w:r>
        <w:t>Key Strengths</w:t>
      </w:r>
    </w:p>
    <w:p>
      <w:r>
        <w:t>- Demonstrated strong leadership during project rollouts.</w:t>
        <w:br/>
        <w:t>- Maintained consistent communication with stakeholders.</w:t>
        <w:br/>
        <w:t>- Delivered high-quality work ahead of deadlines.</w:t>
      </w:r>
    </w:p>
    <w:p>
      <w:pPr>
        <w:pStyle w:val="Heading2"/>
      </w:pPr>
      <w:r>
        <w:t>Areas for Improvement</w:t>
      </w:r>
    </w:p>
    <w:p>
      <w:r>
        <w:t>- Increase delegation to team members to improve efficiency.</w:t>
        <w:br/>
        <w:t>- Continue to build technical expertise in cloud deployment.</w:t>
        <w:br/>
        <w:t>- Seek additional feedback regularly to ensure alignment with goals.</w:t>
      </w:r>
    </w:p>
    <w:p>
      <w:pPr>
        <w:pStyle w:val="Heading1"/>
      </w:pPr>
      <w:r>
        <w:t>Conclusion</w:t>
      </w:r>
    </w:p>
    <w:p>
      <w:r>
        <w:t>John Doe recommends continued mentorship and targeted training sessions to support ongoing development. Overall, performance has been commendable and reflects positively on both individual and team contributions.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